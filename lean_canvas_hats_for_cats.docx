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906" w:rsidRPr="00A26CC4" w:rsidRDefault="00000000" w:rsidP="00A26CC4">
      <w:pPr>
        <w:pStyle w:val="Nadpis1"/>
        <w:jc w:val="center"/>
        <w:rPr>
          <w:color w:val="000000" w:themeColor="text1"/>
          <w:sz w:val="56"/>
          <w:szCs w:val="56"/>
        </w:rPr>
      </w:pPr>
      <w:r w:rsidRPr="00A26CC4">
        <w:rPr>
          <w:color w:val="000000" w:themeColor="text1"/>
          <w:sz w:val="56"/>
          <w:szCs w:val="56"/>
        </w:rPr>
        <w:t>Hats for Cats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PROBLÉM</w:t>
      </w:r>
    </w:p>
    <w:p w:rsidR="00BD3906" w:rsidRDefault="00000000">
      <w:pPr>
        <w:pStyle w:val="Seznamsodrkami"/>
      </w:pPr>
      <w:r>
        <w:t>1. Majitelé koček chtějí originální a stylové produkty pro své mazlíčky.</w:t>
      </w:r>
    </w:p>
    <w:p w:rsidR="00BD3906" w:rsidRDefault="00000000">
      <w:pPr>
        <w:pStyle w:val="Seznamsodrkami"/>
      </w:pPr>
      <w:r>
        <w:t>2. Na trhu chybí funkční a estetické oblečky pro kočky.</w:t>
      </w:r>
    </w:p>
    <w:p w:rsidR="00BD3906" w:rsidRDefault="00000000">
      <w:pPr>
        <w:pStyle w:val="Seznamsodrkami"/>
      </w:pPr>
      <w:r>
        <w:t>3. Potřeba jedinečných dárků pro milovníky koček.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ŘEŠENÍ</w:t>
      </w:r>
    </w:p>
    <w:p w:rsidR="00BD3906" w:rsidRDefault="00000000">
      <w:pPr>
        <w:pStyle w:val="Seznamsodrkami"/>
      </w:pPr>
      <w:r>
        <w:t>1. Originální čepičky na míru, které dobře sedí na kočičí hlavičky.</w:t>
      </w:r>
    </w:p>
    <w:p w:rsidR="00BD3906" w:rsidRDefault="00000000">
      <w:pPr>
        <w:pStyle w:val="Seznamsodrkami"/>
      </w:pPr>
      <w:r>
        <w:t>2. Pohodlné materiály, které kočky snesou a rády nosí.</w:t>
      </w:r>
    </w:p>
    <w:p w:rsidR="00BD3906" w:rsidRDefault="00000000">
      <w:pPr>
        <w:pStyle w:val="Seznamsodrkami"/>
      </w:pPr>
      <w:r>
        <w:t>3. Stylové designy a tematické varianty (Vánoce, Halloween, narozeniny).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EXISTUJÍCÍ ALTERNATIVY</w:t>
      </w:r>
    </w:p>
    <w:p w:rsidR="00BD3906" w:rsidRDefault="00000000">
      <w:pPr>
        <w:pStyle w:val="Seznamsodrkami"/>
      </w:pPr>
      <w:r>
        <w:t>1. Ručně vyráběné čepičky dostupné na tržištích jako Etsy.</w:t>
      </w:r>
    </w:p>
    <w:p w:rsidR="00BD3906" w:rsidRDefault="00000000">
      <w:pPr>
        <w:pStyle w:val="Seznamsodrkami"/>
      </w:pPr>
      <w:r>
        <w:t>2. Běžné psí oblečky, které nepasují na kočky.</w:t>
      </w:r>
    </w:p>
    <w:p w:rsidR="00BD3906" w:rsidRDefault="00000000">
      <w:pPr>
        <w:pStyle w:val="Seznamsodrkami"/>
      </w:pPr>
      <w:r>
        <w:t>3. Levné, nekvalitní importované oblečky.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UNIKÁTNÍ NABÍDKA HODNOTY</w:t>
      </w:r>
    </w:p>
    <w:p w:rsidR="00BD3906" w:rsidRDefault="00000000">
      <w:pPr>
        <w:pStyle w:val="Seznamsodrkami"/>
      </w:pPr>
      <w:r>
        <w:t>Stylové a pohodlné čepičky navržené speciálně pro kočky – kombinace zábavy, kvality a funkčnosti pro majitele, kteří chtějí pro své mazlíčky něco jedinečného.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NEFÉROVÁ VÝHODA</w:t>
      </w:r>
    </w:p>
    <w:p w:rsidR="00BD3906" w:rsidRDefault="00000000">
      <w:pPr>
        <w:pStyle w:val="Seznamsodrkami"/>
      </w:pPr>
      <w:r>
        <w:t>1. Design šitý na míru kočičí anatomii.</w:t>
      </w:r>
    </w:p>
    <w:p w:rsidR="00BD3906" w:rsidRDefault="00000000">
      <w:pPr>
        <w:pStyle w:val="Seznamsodrkami"/>
      </w:pPr>
      <w:r>
        <w:t>2. Personalizace a možnost zakázkového designu.</w:t>
      </w:r>
    </w:p>
    <w:p w:rsidR="00BD3906" w:rsidRDefault="00000000">
      <w:pPr>
        <w:pStyle w:val="Seznamsodrkami"/>
      </w:pPr>
      <w:r>
        <w:t>3. Silná komunita milovníků koček na sociálních sítích.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ZÁKAZNÍCI</w:t>
      </w:r>
    </w:p>
    <w:p w:rsidR="00BD3906" w:rsidRDefault="00000000">
      <w:pPr>
        <w:pStyle w:val="Seznamsodrkami"/>
      </w:pPr>
      <w:r>
        <w:t>1. Majitelé domácích koček.</w:t>
      </w:r>
    </w:p>
    <w:p w:rsidR="00BD3906" w:rsidRDefault="00000000">
      <w:pPr>
        <w:pStyle w:val="Seznamsodrkami"/>
      </w:pPr>
      <w:r>
        <w:t>2. Milovníci koček, kteří hledají originální dárky.</w:t>
      </w:r>
    </w:p>
    <w:p w:rsidR="00BD3906" w:rsidRDefault="00000000">
      <w:pPr>
        <w:pStyle w:val="Seznamsodrkami"/>
      </w:pPr>
      <w:r>
        <w:t>3. E-shopy a obchody s produkty pro mazlíčky.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PRVNÍ VLAŠTOVKY</w:t>
      </w:r>
    </w:p>
    <w:p w:rsidR="00BD3906" w:rsidRDefault="00000000">
      <w:pPr>
        <w:pStyle w:val="Seznamsodrkami"/>
      </w:pPr>
      <w:r>
        <w:t>1. Komunita milovníků koček na Instagramu a Facebooku.</w:t>
      </w:r>
    </w:p>
    <w:p w:rsidR="00BD3906" w:rsidRDefault="00000000">
      <w:pPr>
        <w:pStyle w:val="Seznamsodrkami"/>
      </w:pPr>
      <w:r>
        <w:t>2. Influencery zaměření na domácí mazlíčky.</w:t>
      </w:r>
    </w:p>
    <w:p w:rsidR="00BD3906" w:rsidRDefault="00000000">
      <w:pPr>
        <w:pStyle w:val="Seznamsodrkami"/>
      </w:pPr>
      <w:r>
        <w:t>3. První zákazníci v rámci testovacích kolekcí.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INDIKÁTORY</w:t>
      </w:r>
    </w:p>
    <w:p w:rsidR="00BD3906" w:rsidRDefault="00000000">
      <w:pPr>
        <w:pStyle w:val="Seznamsodrkami"/>
      </w:pPr>
      <w:r>
        <w:t>1. Počet prodaných čepiček (tržby).</w:t>
      </w:r>
    </w:p>
    <w:p w:rsidR="00BD3906" w:rsidRDefault="00000000">
      <w:pPr>
        <w:pStyle w:val="Seznamsodrkami"/>
      </w:pPr>
      <w:r>
        <w:t>2. Engagement na sociálních sítích (lajky, sdílení, komentáře).</w:t>
      </w:r>
    </w:p>
    <w:p w:rsidR="00BD3906" w:rsidRDefault="00000000">
      <w:pPr>
        <w:pStyle w:val="Seznamsodrkami"/>
      </w:pPr>
      <w:r>
        <w:t>3. Spokojenost zákazníků a opakované nákupy.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lastRenderedPageBreak/>
        <w:t>SROZUMITELNÝ POPIS</w:t>
      </w:r>
    </w:p>
    <w:p w:rsidR="00BD3906" w:rsidRDefault="00000000">
      <w:pPr>
        <w:pStyle w:val="Seznamsodrkami"/>
      </w:pPr>
      <w:r>
        <w:t>Hats for Cats vyrábí stylové a pohodlné čepičky, které přinášejí radost nejen kočkám, ale i jejich majitelům.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CESTY K ZÁKAZNÍKŮM</w:t>
      </w:r>
    </w:p>
    <w:p w:rsidR="00BD3906" w:rsidRDefault="00000000">
      <w:pPr>
        <w:pStyle w:val="Seznamsodrkami"/>
      </w:pPr>
      <w:r>
        <w:t>1. E-shop a vlastní webová stránka.</w:t>
      </w:r>
    </w:p>
    <w:p w:rsidR="00BD3906" w:rsidRDefault="00000000">
      <w:pPr>
        <w:pStyle w:val="Seznamsodrkami"/>
      </w:pPr>
      <w:r>
        <w:t>2. Sociální sítě (Instagram, Facebook, TikTok).</w:t>
      </w:r>
    </w:p>
    <w:p w:rsidR="00BD3906" w:rsidRDefault="00000000">
      <w:pPr>
        <w:pStyle w:val="Seznamsodrkami"/>
      </w:pPr>
      <w:r>
        <w:t>3. Partnerství s obchody s chovatelskými potřebami.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STRUKTURA NÁKLADŮ</w:t>
      </w:r>
    </w:p>
    <w:p w:rsidR="00BD3906" w:rsidRDefault="00000000">
      <w:pPr>
        <w:pStyle w:val="Seznamsodrkami"/>
      </w:pPr>
      <w:r>
        <w:t>1. Náklady na materiály (textilie, příze).</w:t>
      </w:r>
    </w:p>
    <w:p w:rsidR="00BD3906" w:rsidRDefault="00000000">
      <w:pPr>
        <w:pStyle w:val="Seznamsodrkami"/>
      </w:pPr>
      <w:r>
        <w:t>2. Výroba a personalizace čepiček.</w:t>
      </w:r>
    </w:p>
    <w:p w:rsidR="00BD3906" w:rsidRDefault="00000000">
      <w:pPr>
        <w:pStyle w:val="Seznamsodrkami"/>
      </w:pPr>
      <w:r>
        <w:t>3. Marketing a propagace (reklamy, influencer spolupráce).</w:t>
      </w:r>
    </w:p>
    <w:p w:rsidR="00BD3906" w:rsidRDefault="00000000">
      <w:pPr>
        <w:pStyle w:val="Seznamsodrkami"/>
      </w:pPr>
      <w:r>
        <w:t>4. Logistika a balení produktů.</w:t>
      </w:r>
    </w:p>
    <w:p w:rsidR="00BD3906" w:rsidRPr="00A26CC4" w:rsidRDefault="00000000">
      <w:pPr>
        <w:pStyle w:val="Nadpis2"/>
        <w:rPr>
          <w:color w:val="000000" w:themeColor="text1"/>
        </w:rPr>
      </w:pPr>
      <w:r w:rsidRPr="00A26CC4">
        <w:rPr>
          <w:color w:val="000000" w:themeColor="text1"/>
        </w:rPr>
        <w:t>CENOVÝ MODEL</w:t>
      </w:r>
    </w:p>
    <w:p w:rsidR="00BD3906" w:rsidRDefault="00000000">
      <w:pPr>
        <w:pStyle w:val="Seznamsodrkami"/>
      </w:pPr>
      <w:r>
        <w:t>1. Cena za kus – cca 300–700 Kč podle designu a personalizace.</w:t>
      </w:r>
    </w:p>
    <w:p w:rsidR="00BD3906" w:rsidRDefault="00000000">
      <w:pPr>
        <w:pStyle w:val="Seznamsodrkami"/>
      </w:pPr>
      <w:r>
        <w:t xml:space="preserve">2. Prémiové balíčky na míru (např. </w:t>
      </w:r>
      <w:r w:rsidR="00A26CC4">
        <w:t>N</w:t>
      </w:r>
      <w:r>
        <w:t>arozeninové</w:t>
      </w:r>
      <w:r w:rsidR="00A26CC4">
        <w:t>/Vánoční</w:t>
      </w:r>
      <w:r>
        <w:t xml:space="preserve"> kolekce).</w:t>
      </w:r>
    </w:p>
    <w:sectPr w:rsidR="00BD3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557660">
    <w:abstractNumId w:val="8"/>
  </w:num>
  <w:num w:numId="2" w16cid:durableId="731006675">
    <w:abstractNumId w:val="6"/>
  </w:num>
  <w:num w:numId="3" w16cid:durableId="1153135598">
    <w:abstractNumId w:val="5"/>
  </w:num>
  <w:num w:numId="4" w16cid:durableId="1021204129">
    <w:abstractNumId w:val="4"/>
  </w:num>
  <w:num w:numId="5" w16cid:durableId="433480807">
    <w:abstractNumId w:val="7"/>
  </w:num>
  <w:num w:numId="6" w16cid:durableId="1690638480">
    <w:abstractNumId w:val="3"/>
  </w:num>
  <w:num w:numId="7" w16cid:durableId="2063022501">
    <w:abstractNumId w:val="2"/>
  </w:num>
  <w:num w:numId="8" w16cid:durableId="475924987">
    <w:abstractNumId w:val="1"/>
  </w:num>
  <w:num w:numId="9" w16cid:durableId="207850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824"/>
    <w:rsid w:val="00A26CC4"/>
    <w:rsid w:val="00AA1D8D"/>
    <w:rsid w:val="00B47730"/>
    <w:rsid w:val="00BD39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D65C18"/>
  <w14:defaultImageDpi w14:val="300"/>
  <w15:docId w15:val="{BD800779-76E3-4BE1-A9B7-16C7D62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Mirek Sklenář</cp:lastModifiedBy>
  <cp:revision>2</cp:revision>
  <dcterms:created xsi:type="dcterms:W3CDTF">2013-12-23T23:15:00Z</dcterms:created>
  <dcterms:modified xsi:type="dcterms:W3CDTF">2024-12-17T16:02:00Z</dcterms:modified>
  <cp:category/>
</cp:coreProperties>
</file>